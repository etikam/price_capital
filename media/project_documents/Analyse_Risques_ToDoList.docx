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E555A" w14:textId="77777777" w:rsidR="00700A72" w:rsidRPr="00307855" w:rsidRDefault="00000000">
      <w:pPr>
        <w:pStyle w:val="Titre1"/>
        <w:rPr>
          <w:lang w:val="fr-FR"/>
        </w:rPr>
      </w:pPr>
      <w:r w:rsidRPr="00307855">
        <w:rPr>
          <w:lang w:val="fr-FR"/>
        </w:rPr>
        <w:t>Analyse des Risques d'une Application To-Do List</w:t>
      </w:r>
    </w:p>
    <w:p w14:paraId="35E54ED6" w14:textId="77777777" w:rsidR="00700A72" w:rsidRPr="00307855" w:rsidRDefault="00000000">
      <w:pPr>
        <w:pStyle w:val="Titre2"/>
        <w:rPr>
          <w:lang w:val="fr-FR"/>
        </w:rPr>
      </w:pPr>
      <w:r w:rsidRPr="00307855">
        <w:rPr>
          <w:lang w:val="fr-FR"/>
        </w:rPr>
        <w:t>Description de l'Application</w:t>
      </w:r>
    </w:p>
    <w:p w14:paraId="390E40E8" w14:textId="47FB0D2C" w:rsidR="00700A72" w:rsidRPr="00307855" w:rsidRDefault="00000000">
      <w:pPr>
        <w:rPr>
          <w:lang w:val="fr-FR"/>
        </w:rPr>
      </w:pPr>
      <w:r w:rsidRPr="00307855">
        <w:rPr>
          <w:lang w:val="fr-FR"/>
        </w:rPr>
        <w:t>L'application To-Do List est développée avec Django et propose une interface utilisateur intuitive pour gérer les tâches personnelles. Les fonctionnalités incluent l'inscription, l'authentification, la gestion des tâches</w:t>
      </w:r>
      <w:r w:rsidR="00307855">
        <w:rPr>
          <w:lang w:val="fr-FR"/>
        </w:rPr>
        <w:t>.</w:t>
      </w:r>
    </w:p>
    <w:p w14:paraId="72DCE3F6" w14:textId="77777777" w:rsidR="00700A72" w:rsidRPr="00307855" w:rsidRDefault="00000000">
      <w:pPr>
        <w:pStyle w:val="Titre2"/>
        <w:rPr>
          <w:lang w:val="fr-FR"/>
        </w:rPr>
      </w:pPr>
      <w:r w:rsidRPr="00307855">
        <w:rPr>
          <w:lang w:val="fr-FR"/>
        </w:rPr>
        <w:t>Actifs de l'Application</w:t>
      </w:r>
    </w:p>
    <w:p w14:paraId="1F2252D9" w14:textId="77777777" w:rsidR="00700A72" w:rsidRPr="00307855" w:rsidRDefault="00000000">
      <w:pPr>
        <w:rPr>
          <w:lang w:val="fr-FR"/>
        </w:rPr>
      </w:pPr>
      <w:r w:rsidRPr="00307855">
        <w:rPr>
          <w:lang w:val="fr-FR"/>
        </w:rPr>
        <w:t>Les éléments critiques de l'application sont les suivants :</w:t>
      </w:r>
    </w:p>
    <w:p w14:paraId="02D119B1" w14:textId="77777777" w:rsidR="00700A72" w:rsidRPr="00307855" w:rsidRDefault="00000000">
      <w:pPr>
        <w:pStyle w:val="Listepuces"/>
        <w:rPr>
          <w:lang w:val="fr-FR"/>
        </w:rPr>
      </w:pPr>
      <w:r w:rsidRPr="00307855">
        <w:rPr>
          <w:lang w:val="fr-FR"/>
        </w:rPr>
        <w:t>- Données utilisateur : Noms, emails, mots de passe hashés.</w:t>
      </w:r>
    </w:p>
    <w:p w14:paraId="2AD33A06" w14:textId="77777777" w:rsidR="00700A72" w:rsidRPr="00307855" w:rsidRDefault="00000000">
      <w:pPr>
        <w:pStyle w:val="Listepuces"/>
        <w:rPr>
          <w:lang w:val="fr-FR"/>
        </w:rPr>
      </w:pPr>
      <w:r w:rsidRPr="00307855">
        <w:rPr>
          <w:lang w:val="fr-FR"/>
        </w:rPr>
        <w:t>- Données des tâches : Titres, descriptions, échéances.</w:t>
      </w:r>
    </w:p>
    <w:p w14:paraId="0465BDCB" w14:textId="77777777" w:rsidR="00700A72" w:rsidRPr="00307855" w:rsidRDefault="00000000">
      <w:pPr>
        <w:pStyle w:val="Listepuces"/>
        <w:rPr>
          <w:lang w:val="fr-FR"/>
        </w:rPr>
      </w:pPr>
      <w:r w:rsidRPr="00307855">
        <w:rPr>
          <w:lang w:val="fr-FR"/>
        </w:rPr>
        <w:t>- Sessions utilisateur et cookies pour l'authentification.</w:t>
      </w:r>
    </w:p>
    <w:p w14:paraId="4E2ED569" w14:textId="748D1EBE" w:rsidR="00700A72" w:rsidRPr="00307855" w:rsidRDefault="00000000">
      <w:pPr>
        <w:pStyle w:val="Listepuces"/>
        <w:rPr>
          <w:lang w:val="fr-FR"/>
        </w:rPr>
      </w:pPr>
      <w:r w:rsidRPr="00307855">
        <w:rPr>
          <w:lang w:val="fr-FR"/>
        </w:rPr>
        <w:t>- Infrastructure : Serveurs d'application, base de données.</w:t>
      </w:r>
    </w:p>
    <w:p w14:paraId="75BDED9D" w14:textId="77777777" w:rsidR="00700A72" w:rsidRPr="00307855" w:rsidRDefault="00000000">
      <w:pPr>
        <w:pStyle w:val="Titre2"/>
        <w:rPr>
          <w:lang w:val="fr-FR"/>
        </w:rPr>
      </w:pPr>
      <w:r w:rsidRPr="00307855">
        <w:rPr>
          <w:lang w:val="fr-FR"/>
        </w:rPr>
        <w:t>Menaces Identifiées</w:t>
      </w:r>
    </w:p>
    <w:p w14:paraId="1251A363" w14:textId="77777777" w:rsidR="00700A72" w:rsidRPr="00307855" w:rsidRDefault="00000000">
      <w:pPr>
        <w:rPr>
          <w:lang w:val="fr-FR"/>
        </w:rPr>
      </w:pPr>
      <w:r w:rsidRPr="00307855">
        <w:rPr>
          <w:lang w:val="fr-FR"/>
        </w:rPr>
        <w:t>Voici les menaces potentielles identifiées :</w:t>
      </w:r>
    </w:p>
    <w:p w14:paraId="60F5D079" w14:textId="77777777" w:rsidR="00700A72" w:rsidRPr="00307855" w:rsidRDefault="00000000">
      <w:pPr>
        <w:pStyle w:val="Listepuces"/>
        <w:rPr>
          <w:lang w:val="fr-FR"/>
        </w:rPr>
      </w:pPr>
      <w:r w:rsidRPr="00307855">
        <w:rPr>
          <w:lang w:val="fr-FR"/>
        </w:rPr>
        <w:t>- Accès non autorisé aux données des tâches des utilisateurs.</w:t>
      </w:r>
    </w:p>
    <w:p w14:paraId="514BA50C" w14:textId="77777777" w:rsidR="00700A72" w:rsidRPr="00307855" w:rsidRDefault="00000000">
      <w:pPr>
        <w:pStyle w:val="Listepuces"/>
        <w:rPr>
          <w:lang w:val="fr-FR"/>
        </w:rPr>
      </w:pPr>
      <w:r w:rsidRPr="00307855">
        <w:rPr>
          <w:lang w:val="fr-FR"/>
        </w:rPr>
        <w:t>- Manipulation de cookies non sécurisés.</w:t>
      </w:r>
    </w:p>
    <w:p w14:paraId="5E079732" w14:textId="77777777" w:rsidR="00700A72" w:rsidRPr="00307855" w:rsidRDefault="00000000">
      <w:pPr>
        <w:pStyle w:val="Listepuces"/>
        <w:rPr>
          <w:lang w:val="fr-FR"/>
        </w:rPr>
      </w:pPr>
      <w:r w:rsidRPr="00307855">
        <w:rPr>
          <w:lang w:val="fr-FR"/>
        </w:rPr>
        <w:t>- Risques d'injection SQL et XSS via les champs de saisie des tâches.</w:t>
      </w:r>
    </w:p>
    <w:p w14:paraId="64405133" w14:textId="77777777" w:rsidR="00700A72" w:rsidRDefault="00000000">
      <w:pPr>
        <w:pStyle w:val="Listepuces"/>
      </w:pPr>
      <w:r>
        <w:t>- Vol de sessions utilisateur.</w:t>
      </w:r>
    </w:p>
    <w:p w14:paraId="1277EAEB" w14:textId="77777777" w:rsidR="00700A72" w:rsidRPr="00307855" w:rsidRDefault="00000000">
      <w:pPr>
        <w:pStyle w:val="Listepuces"/>
        <w:rPr>
          <w:lang w:val="fr-FR"/>
        </w:rPr>
      </w:pPr>
      <w:r w:rsidRPr="00307855">
        <w:rPr>
          <w:lang w:val="fr-FR"/>
        </w:rPr>
        <w:t>- Mauvaise gestion des permissions pour les fonctionnalités de partage.</w:t>
      </w:r>
    </w:p>
    <w:p w14:paraId="1D7C0799" w14:textId="77777777" w:rsidR="00700A72" w:rsidRPr="00307855" w:rsidRDefault="00000000">
      <w:pPr>
        <w:pStyle w:val="Titre2"/>
        <w:rPr>
          <w:lang w:val="fr-FR"/>
        </w:rPr>
      </w:pPr>
      <w:r w:rsidRPr="00307855">
        <w:rPr>
          <w:lang w:val="fr-FR"/>
        </w:rPr>
        <w:t>Vulnérabilités</w:t>
      </w:r>
    </w:p>
    <w:p w14:paraId="3A3C4456" w14:textId="77777777" w:rsidR="00700A72" w:rsidRPr="00307855" w:rsidRDefault="00000000">
      <w:pPr>
        <w:rPr>
          <w:lang w:val="fr-FR"/>
        </w:rPr>
      </w:pPr>
      <w:r w:rsidRPr="00307855">
        <w:rPr>
          <w:lang w:val="fr-FR"/>
        </w:rPr>
        <w:t>Les vulnérabilités de l'application incluent :</w:t>
      </w:r>
    </w:p>
    <w:p w14:paraId="35166338" w14:textId="77777777" w:rsidR="00700A72" w:rsidRDefault="00000000">
      <w:pPr>
        <w:pStyle w:val="Listepuces"/>
      </w:pPr>
      <w:r>
        <w:t>- Headers de sécurité manquants (Content-Security-Policy, Strict-Transport-Security).</w:t>
      </w:r>
    </w:p>
    <w:p w14:paraId="36E93C3A" w14:textId="77777777" w:rsidR="00700A72" w:rsidRPr="00307855" w:rsidRDefault="00000000">
      <w:pPr>
        <w:pStyle w:val="Listepuces"/>
        <w:rPr>
          <w:lang w:val="fr-FR"/>
        </w:rPr>
      </w:pPr>
      <w:r w:rsidRPr="00307855">
        <w:rPr>
          <w:lang w:val="fr-FR"/>
        </w:rPr>
        <w:t>- Absence de validation des entrées utilisateur dans les champs de tâche.</w:t>
      </w:r>
    </w:p>
    <w:p w14:paraId="2CB85197" w14:textId="77777777" w:rsidR="00700A72" w:rsidRPr="00307855" w:rsidRDefault="00000000">
      <w:pPr>
        <w:pStyle w:val="Listepuces"/>
        <w:rPr>
          <w:lang w:val="fr-FR"/>
        </w:rPr>
      </w:pPr>
      <w:r w:rsidRPr="00307855">
        <w:rPr>
          <w:lang w:val="fr-FR"/>
        </w:rPr>
        <w:t>- Manque de chiffrement des communications (absence de HTTPS).</w:t>
      </w:r>
    </w:p>
    <w:p w14:paraId="361EE380" w14:textId="77777777" w:rsidR="00700A72" w:rsidRPr="00307855" w:rsidRDefault="00000000">
      <w:pPr>
        <w:pStyle w:val="Listepuces"/>
        <w:rPr>
          <w:lang w:val="fr-FR"/>
        </w:rPr>
      </w:pPr>
      <w:r w:rsidRPr="00307855">
        <w:rPr>
          <w:lang w:val="fr-FR"/>
        </w:rPr>
        <w:t>- Permissions insuffisamment restreintes sur les fonctionnalités de partage.</w:t>
      </w:r>
    </w:p>
    <w:p w14:paraId="5A0A7094" w14:textId="77777777" w:rsidR="00700A72" w:rsidRPr="00307855" w:rsidRDefault="00000000">
      <w:pPr>
        <w:pStyle w:val="Titre2"/>
        <w:rPr>
          <w:lang w:val="fr-FR"/>
        </w:rPr>
      </w:pPr>
      <w:r w:rsidRPr="00307855">
        <w:rPr>
          <w:lang w:val="fr-FR"/>
        </w:rPr>
        <w:t>Analyse des Risques</w:t>
      </w:r>
    </w:p>
    <w:p w14:paraId="5D8DB7C1" w14:textId="77777777" w:rsidR="00700A72" w:rsidRPr="00307855" w:rsidRDefault="00000000">
      <w:pPr>
        <w:rPr>
          <w:lang w:val="fr-FR"/>
        </w:rPr>
      </w:pPr>
      <w:r w:rsidRPr="00307855">
        <w:rPr>
          <w:lang w:val="fr-FR"/>
        </w:rPr>
        <w:t>Tableau des risques :</w:t>
      </w:r>
    </w:p>
    <w:tbl>
      <w:tblPr>
        <w:tblStyle w:val="Grilleclaire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00A72" w14:paraId="438B4951" w14:textId="77777777" w:rsidTr="00700A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0CF46B9" w14:textId="77777777" w:rsidR="00700A72" w:rsidRDefault="00000000">
            <w:r>
              <w:t>Risque</w:t>
            </w:r>
          </w:p>
        </w:tc>
        <w:tc>
          <w:tcPr>
            <w:tcW w:w="2160" w:type="dxa"/>
          </w:tcPr>
          <w:p w14:paraId="4AD8F85B" w14:textId="77777777" w:rsidR="00700A7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Probabilité</w:t>
            </w:r>
          </w:p>
        </w:tc>
        <w:tc>
          <w:tcPr>
            <w:tcW w:w="2160" w:type="dxa"/>
          </w:tcPr>
          <w:p w14:paraId="00BC8A0A" w14:textId="77777777" w:rsidR="00700A7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2160" w:type="dxa"/>
          </w:tcPr>
          <w:p w14:paraId="5C083FFA" w14:textId="77777777" w:rsidR="00700A7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Niveau de Risque</w:t>
            </w:r>
          </w:p>
        </w:tc>
      </w:tr>
      <w:tr w:rsidR="00700A72" w14:paraId="56A0E39F" w14:textId="77777777" w:rsidTr="00700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887228" w14:textId="77777777" w:rsidR="00700A72" w:rsidRPr="00307855" w:rsidRDefault="00000000">
            <w:pPr>
              <w:rPr>
                <w:lang w:val="fr-FR"/>
              </w:rPr>
            </w:pPr>
            <w:r w:rsidRPr="00307855">
              <w:rPr>
                <w:lang w:val="fr-FR"/>
              </w:rPr>
              <w:t>Accès non autorisé aux données utilisateur</w:t>
            </w:r>
          </w:p>
        </w:tc>
        <w:tc>
          <w:tcPr>
            <w:tcW w:w="2160" w:type="dxa"/>
          </w:tcPr>
          <w:p w14:paraId="7A90382D" w14:textId="77777777" w:rsidR="00700A7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Élevée</w:t>
            </w:r>
          </w:p>
        </w:tc>
        <w:tc>
          <w:tcPr>
            <w:tcW w:w="2160" w:type="dxa"/>
          </w:tcPr>
          <w:p w14:paraId="09C819C7" w14:textId="77777777" w:rsidR="00700A7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Élevé</w:t>
            </w:r>
          </w:p>
        </w:tc>
        <w:tc>
          <w:tcPr>
            <w:tcW w:w="2160" w:type="dxa"/>
          </w:tcPr>
          <w:p w14:paraId="5C918B7B" w14:textId="77777777" w:rsidR="00700A7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Critique</w:t>
            </w:r>
          </w:p>
        </w:tc>
      </w:tr>
      <w:tr w:rsidR="00700A72" w14:paraId="539B15F9" w14:textId="77777777" w:rsidTr="00700A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54920DA" w14:textId="77777777" w:rsidR="00700A72" w:rsidRDefault="00000000">
            <w:r>
              <w:t>Manipulation de cookies</w:t>
            </w:r>
          </w:p>
        </w:tc>
        <w:tc>
          <w:tcPr>
            <w:tcW w:w="2160" w:type="dxa"/>
          </w:tcPr>
          <w:p w14:paraId="117E4016" w14:textId="77777777" w:rsidR="00700A7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Moyenne</w:t>
            </w:r>
          </w:p>
        </w:tc>
        <w:tc>
          <w:tcPr>
            <w:tcW w:w="2160" w:type="dxa"/>
          </w:tcPr>
          <w:p w14:paraId="336D4D41" w14:textId="77777777" w:rsidR="00700A7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Moyen</w:t>
            </w:r>
          </w:p>
        </w:tc>
        <w:tc>
          <w:tcPr>
            <w:tcW w:w="2160" w:type="dxa"/>
          </w:tcPr>
          <w:p w14:paraId="03399879" w14:textId="77777777" w:rsidR="00700A7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Important</w:t>
            </w:r>
          </w:p>
        </w:tc>
      </w:tr>
      <w:tr w:rsidR="00700A72" w14:paraId="00D1B623" w14:textId="77777777" w:rsidTr="00700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FA6DE40" w14:textId="77777777" w:rsidR="00700A72" w:rsidRDefault="00000000">
            <w:r>
              <w:t>Injection SQL/XSS</w:t>
            </w:r>
          </w:p>
        </w:tc>
        <w:tc>
          <w:tcPr>
            <w:tcW w:w="2160" w:type="dxa"/>
          </w:tcPr>
          <w:p w14:paraId="3FA94A91" w14:textId="77777777" w:rsidR="00700A7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Élevée</w:t>
            </w:r>
          </w:p>
        </w:tc>
        <w:tc>
          <w:tcPr>
            <w:tcW w:w="2160" w:type="dxa"/>
          </w:tcPr>
          <w:p w14:paraId="5C9E6654" w14:textId="77777777" w:rsidR="00700A7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Élevé</w:t>
            </w:r>
          </w:p>
        </w:tc>
        <w:tc>
          <w:tcPr>
            <w:tcW w:w="2160" w:type="dxa"/>
          </w:tcPr>
          <w:p w14:paraId="43C8938F" w14:textId="77777777" w:rsidR="00700A7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Critique</w:t>
            </w:r>
          </w:p>
        </w:tc>
      </w:tr>
      <w:tr w:rsidR="00700A72" w14:paraId="097FC921" w14:textId="77777777" w:rsidTr="00700A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8450062" w14:textId="77777777" w:rsidR="00700A72" w:rsidRDefault="00000000">
            <w:r>
              <w:t xml:space="preserve">Vol de sessions </w:t>
            </w:r>
            <w:r>
              <w:lastRenderedPageBreak/>
              <w:t>utilisateur</w:t>
            </w:r>
          </w:p>
        </w:tc>
        <w:tc>
          <w:tcPr>
            <w:tcW w:w="2160" w:type="dxa"/>
          </w:tcPr>
          <w:p w14:paraId="5A2C74C3" w14:textId="77777777" w:rsidR="00700A7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Élevée</w:t>
            </w:r>
          </w:p>
        </w:tc>
        <w:tc>
          <w:tcPr>
            <w:tcW w:w="2160" w:type="dxa"/>
          </w:tcPr>
          <w:p w14:paraId="768834EA" w14:textId="77777777" w:rsidR="00700A7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Élevé</w:t>
            </w:r>
          </w:p>
        </w:tc>
        <w:tc>
          <w:tcPr>
            <w:tcW w:w="2160" w:type="dxa"/>
          </w:tcPr>
          <w:p w14:paraId="6262F5E2" w14:textId="77777777" w:rsidR="00700A7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Critique</w:t>
            </w:r>
          </w:p>
        </w:tc>
      </w:tr>
      <w:tr w:rsidR="00700A72" w14:paraId="6F819BE8" w14:textId="77777777" w:rsidTr="00700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653AB4B" w14:textId="77777777" w:rsidR="00700A72" w:rsidRDefault="00000000">
            <w:r>
              <w:t>Mauvaise gestion des permissions</w:t>
            </w:r>
          </w:p>
        </w:tc>
        <w:tc>
          <w:tcPr>
            <w:tcW w:w="2160" w:type="dxa"/>
          </w:tcPr>
          <w:p w14:paraId="52DF077B" w14:textId="77777777" w:rsidR="00700A7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Moyenne</w:t>
            </w:r>
          </w:p>
        </w:tc>
        <w:tc>
          <w:tcPr>
            <w:tcW w:w="2160" w:type="dxa"/>
          </w:tcPr>
          <w:p w14:paraId="512ECC1B" w14:textId="77777777" w:rsidR="00700A7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Moyen</w:t>
            </w:r>
          </w:p>
        </w:tc>
        <w:tc>
          <w:tcPr>
            <w:tcW w:w="2160" w:type="dxa"/>
          </w:tcPr>
          <w:p w14:paraId="0B58FA29" w14:textId="77777777" w:rsidR="00700A7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</w:t>
            </w:r>
          </w:p>
        </w:tc>
      </w:tr>
    </w:tbl>
    <w:p w14:paraId="5A470924" w14:textId="77777777" w:rsidR="00700A72" w:rsidRDefault="00000000">
      <w:pPr>
        <w:pStyle w:val="Titre2"/>
      </w:pPr>
      <w:r>
        <w:t>Plan d'Atténuation des Risques</w:t>
      </w:r>
    </w:p>
    <w:p w14:paraId="72369FA3" w14:textId="77777777" w:rsidR="00700A72" w:rsidRPr="00307855" w:rsidRDefault="00000000">
      <w:pPr>
        <w:pStyle w:val="Listepuces"/>
        <w:rPr>
          <w:lang w:val="fr-FR"/>
        </w:rPr>
      </w:pPr>
      <w:r w:rsidRPr="00307855">
        <w:rPr>
          <w:lang w:val="fr-FR"/>
        </w:rPr>
        <w:t>- Implémenter HTTPS (TLS) pour sécuriser toutes les communications.</w:t>
      </w:r>
    </w:p>
    <w:p w14:paraId="34973032" w14:textId="77777777" w:rsidR="00700A72" w:rsidRDefault="00000000">
      <w:pPr>
        <w:pStyle w:val="Listepuces"/>
      </w:pPr>
      <w:r>
        <w:t>- Renforcer l'authentification avec 2FA.</w:t>
      </w:r>
    </w:p>
    <w:p w14:paraId="2720AAEF" w14:textId="77777777" w:rsidR="00700A72" w:rsidRPr="00307855" w:rsidRDefault="00000000">
      <w:pPr>
        <w:pStyle w:val="Listepuces"/>
        <w:rPr>
          <w:lang w:val="fr-FR"/>
        </w:rPr>
      </w:pPr>
      <w:r w:rsidRPr="00307855">
        <w:rPr>
          <w:lang w:val="fr-FR"/>
        </w:rPr>
        <w:t>- Valider et désinfecter toutes les entrées utilisateur dans les champs de tâche.</w:t>
      </w:r>
    </w:p>
    <w:p w14:paraId="2B4A5237" w14:textId="77777777" w:rsidR="00700A72" w:rsidRPr="00307855" w:rsidRDefault="00000000">
      <w:pPr>
        <w:pStyle w:val="Listepuces"/>
        <w:rPr>
          <w:lang w:val="fr-FR"/>
        </w:rPr>
      </w:pPr>
      <w:r w:rsidRPr="00307855">
        <w:rPr>
          <w:lang w:val="fr-FR"/>
        </w:rPr>
        <w:t>- Configurer des headers de sécurité (Content-Security-Policy, HSTS).</w:t>
      </w:r>
    </w:p>
    <w:p w14:paraId="5D40D515" w14:textId="77777777" w:rsidR="00700A72" w:rsidRPr="00307855" w:rsidRDefault="00000000">
      <w:pPr>
        <w:pStyle w:val="Listepuces"/>
        <w:rPr>
          <w:lang w:val="fr-FR"/>
        </w:rPr>
      </w:pPr>
      <w:r w:rsidRPr="00307855">
        <w:rPr>
          <w:lang w:val="fr-FR"/>
        </w:rPr>
        <w:t>- Tester régulièrement les vulnérabilités avec des outils comme OWASP ZAP.</w:t>
      </w:r>
    </w:p>
    <w:p w14:paraId="1B3B5CF3" w14:textId="77777777" w:rsidR="00700A72" w:rsidRPr="00307855" w:rsidRDefault="00000000">
      <w:pPr>
        <w:pStyle w:val="Listepuces"/>
        <w:rPr>
          <w:lang w:val="fr-FR"/>
        </w:rPr>
      </w:pPr>
      <w:r w:rsidRPr="00307855">
        <w:rPr>
          <w:lang w:val="fr-FR"/>
        </w:rPr>
        <w:t>- Mettre en place des permissions strictes pour les fonctionnalités de partage.</w:t>
      </w:r>
    </w:p>
    <w:p w14:paraId="4F699358" w14:textId="77777777" w:rsidR="00700A72" w:rsidRPr="00307855" w:rsidRDefault="00000000">
      <w:pPr>
        <w:pStyle w:val="Titre2"/>
        <w:rPr>
          <w:lang w:val="fr-FR"/>
        </w:rPr>
      </w:pPr>
      <w:r w:rsidRPr="00307855">
        <w:rPr>
          <w:lang w:val="fr-FR"/>
        </w:rPr>
        <w:t>Conclusion</w:t>
      </w:r>
    </w:p>
    <w:p w14:paraId="2046723C" w14:textId="77777777" w:rsidR="00700A72" w:rsidRPr="00307855" w:rsidRDefault="00000000">
      <w:pPr>
        <w:rPr>
          <w:lang w:val="fr-FR"/>
        </w:rPr>
      </w:pPr>
      <w:r w:rsidRPr="00307855">
        <w:rPr>
          <w:lang w:val="fr-FR"/>
        </w:rPr>
        <w:t>Cette analyse a permis d'identifier les risques critiques de l'application To-Do List et propose des solutions pratiques pour améliorer sa sécurité. La mise en œuvre des recommandations renforcera la résilience de l'application face aux menaces potentielles.</w:t>
      </w:r>
    </w:p>
    <w:sectPr w:rsidR="00700A72" w:rsidRPr="003078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2820737">
    <w:abstractNumId w:val="8"/>
  </w:num>
  <w:num w:numId="2" w16cid:durableId="1950774741">
    <w:abstractNumId w:val="6"/>
  </w:num>
  <w:num w:numId="3" w16cid:durableId="1416515016">
    <w:abstractNumId w:val="5"/>
  </w:num>
  <w:num w:numId="4" w16cid:durableId="204634772">
    <w:abstractNumId w:val="4"/>
  </w:num>
  <w:num w:numId="5" w16cid:durableId="1166282385">
    <w:abstractNumId w:val="7"/>
  </w:num>
  <w:num w:numId="6" w16cid:durableId="321354311">
    <w:abstractNumId w:val="3"/>
  </w:num>
  <w:num w:numId="7" w16cid:durableId="1171336388">
    <w:abstractNumId w:val="2"/>
  </w:num>
  <w:num w:numId="8" w16cid:durableId="1825733098">
    <w:abstractNumId w:val="1"/>
  </w:num>
  <w:num w:numId="9" w16cid:durableId="197619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7855"/>
    <w:rsid w:val="00326F90"/>
    <w:rsid w:val="00565DE9"/>
    <w:rsid w:val="00700A7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16CE54"/>
  <w14:defaultImageDpi w14:val="300"/>
  <w15:docId w15:val="{198064D0-93FF-425B-8A29-45876DD3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TAMBA ETIENNE KAMANO</cp:lastModifiedBy>
  <cp:revision>3</cp:revision>
  <dcterms:created xsi:type="dcterms:W3CDTF">2013-12-23T23:15:00Z</dcterms:created>
  <dcterms:modified xsi:type="dcterms:W3CDTF">2024-12-08T19:36:00Z</dcterms:modified>
  <cp:category/>
</cp:coreProperties>
</file>